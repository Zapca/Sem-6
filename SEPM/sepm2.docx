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E04A" w14:textId="77777777" w:rsidR="00E91E81" w:rsidRPr="00532868" w:rsidRDefault="00000000">
      <w:pPr>
        <w:ind w:firstLineChars="1150" w:firstLine="3220"/>
        <w:rPr>
          <w:rFonts w:ascii="Times New Roman" w:eastAsia="Times-Roman" w:hAnsi="Times New Roman" w:cs="Times New Roman"/>
          <w:b/>
          <w:bCs/>
          <w:color w:val="000000"/>
          <w:sz w:val="24"/>
          <w:szCs w:val="24"/>
          <w:lang w:bidi="ar"/>
        </w:rPr>
      </w:pPr>
      <w:r w:rsidRPr="00532868">
        <w:rPr>
          <w:rFonts w:ascii="Times New Roman" w:hAnsi="Times New Roman" w:cs="Times New Roman"/>
          <w:b/>
          <w:sz w:val="28"/>
          <w:u w:val="single"/>
        </w:rPr>
        <w:t>EXPERIMENT</w:t>
      </w:r>
      <w:r w:rsidRPr="00532868">
        <w:rPr>
          <w:rFonts w:ascii="Times New Roman" w:hAnsi="Times New Roman" w:cs="Times New Roman"/>
          <w:b/>
          <w:spacing w:val="-3"/>
          <w:sz w:val="28"/>
          <w:u w:val="single"/>
        </w:rPr>
        <w:t xml:space="preserve"> </w:t>
      </w:r>
      <w:r w:rsidRPr="00532868">
        <w:rPr>
          <w:rFonts w:ascii="Times New Roman" w:hAnsi="Times New Roman" w:cs="Times New Roman"/>
          <w:b/>
          <w:sz w:val="28"/>
          <w:u w:val="single"/>
        </w:rPr>
        <w:t>NUMBER</w:t>
      </w:r>
      <w:r w:rsidRPr="00532868">
        <w:rPr>
          <w:rFonts w:ascii="Times New Roman" w:hAnsi="Times New Roman" w:cs="Times New Roman"/>
          <w:b/>
          <w:spacing w:val="-2"/>
          <w:sz w:val="28"/>
          <w:u w:val="single"/>
        </w:rPr>
        <w:t xml:space="preserve"> </w:t>
      </w:r>
      <w:r w:rsidRPr="00532868">
        <w:rPr>
          <w:rFonts w:ascii="Times New Roman" w:hAnsi="Times New Roman" w:cs="Times New Roman"/>
          <w:b/>
          <w:sz w:val="28"/>
          <w:u w:val="single"/>
        </w:rPr>
        <w:t>2</w:t>
      </w:r>
    </w:p>
    <w:p w14:paraId="18342E8F" w14:textId="77777777" w:rsidR="00E91E81" w:rsidRDefault="00E91E81">
      <w:pPr>
        <w:rPr>
          <w:rFonts w:ascii="Times-Roman" w:eastAsia="Times-Roman" w:hAnsi="Times-Roman" w:cs="Times-Roman"/>
          <w:b/>
          <w:bCs/>
          <w:color w:val="000000"/>
          <w:sz w:val="24"/>
          <w:szCs w:val="24"/>
          <w:lang w:bidi="ar"/>
        </w:rPr>
      </w:pPr>
    </w:p>
    <w:p w14:paraId="24EAD5DA" w14:textId="77777777" w:rsidR="00E91E81" w:rsidRDefault="00000000">
      <w:pPr>
        <w:rPr>
          <w:rFonts w:ascii="Times-Roman" w:eastAsia="Times-Roman" w:hAnsi="Times-Roman" w:cs="Times-Roman"/>
          <w:color w:val="000000"/>
          <w:sz w:val="28"/>
          <w:szCs w:val="28"/>
          <w:lang w:bidi="ar"/>
        </w:rPr>
      </w:pPr>
      <w:r>
        <w:rPr>
          <w:rFonts w:ascii="Times-Roman" w:eastAsia="Times-Roman" w:hAnsi="Times-Roman" w:cs="Times-Roman"/>
          <w:b/>
          <w:bCs/>
          <w:color w:val="000000"/>
          <w:sz w:val="24"/>
          <w:szCs w:val="24"/>
          <w:lang w:bidi="ar"/>
        </w:rPr>
        <w:t>Aim:</w:t>
      </w:r>
      <w:r>
        <w:rPr>
          <w:rFonts w:ascii="Times-Roman" w:eastAsia="Times-Roman" w:hAnsi="Times-Roman" w:cs="Times-Roman"/>
          <w:color w:val="000000"/>
          <w:sz w:val="24"/>
          <w:szCs w:val="24"/>
          <w:lang w:bidi="ar"/>
        </w:rPr>
        <w:t xml:space="preserve"> </w:t>
      </w:r>
      <w:r>
        <w:rPr>
          <w:rFonts w:ascii="Times-Roman" w:eastAsia="Times-Roman" w:hAnsi="Times-Roman" w:cs="Times-Roman"/>
          <w:color w:val="000000"/>
          <w:sz w:val="28"/>
          <w:szCs w:val="28"/>
          <w:lang w:bidi="ar"/>
        </w:rPr>
        <w:t>To understand Version Control System / Source Code Management, install git and create a GitHub account</w:t>
      </w:r>
    </w:p>
    <w:p w14:paraId="601AE4FC" w14:textId="77777777" w:rsidR="00E91E81" w:rsidRDefault="00E91E81">
      <w:pPr>
        <w:pStyle w:val="BodyText"/>
        <w:rPr>
          <w:rFonts w:ascii="Calibri"/>
          <w:b/>
          <w:sz w:val="20"/>
        </w:rPr>
      </w:pPr>
    </w:p>
    <w:p w14:paraId="02CF7AC2" w14:textId="77777777" w:rsidR="00E91E81" w:rsidRDefault="00E91E81">
      <w:pPr>
        <w:pStyle w:val="BodyText"/>
        <w:spacing w:before="9"/>
        <w:rPr>
          <w:rFonts w:ascii="Calibri"/>
          <w:b/>
          <w:sz w:val="20"/>
        </w:rPr>
      </w:pPr>
    </w:p>
    <w:p w14:paraId="6CA50478" w14:textId="77777777" w:rsidR="00E91E81" w:rsidRDefault="00E91E81">
      <w:pPr>
        <w:pStyle w:val="BodyText"/>
        <w:spacing w:before="7"/>
        <w:rPr>
          <w:rFonts w:ascii="Calibri"/>
          <w:sz w:val="17"/>
        </w:rPr>
      </w:pPr>
    </w:p>
    <w:p w14:paraId="11A95EF1" w14:textId="77777777" w:rsidR="00E91E81" w:rsidRDefault="00000000">
      <w:pPr>
        <w:spacing w:before="44"/>
        <w:ind w:left="10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THEORY:</w:t>
      </w:r>
    </w:p>
    <w:p w14:paraId="29AC0AF6" w14:textId="77777777" w:rsidR="00E91E81" w:rsidRDefault="00E91E81">
      <w:pPr>
        <w:pStyle w:val="BodyText"/>
        <w:spacing w:before="10"/>
        <w:rPr>
          <w:rFonts w:ascii="Calibri"/>
          <w:b/>
          <w:sz w:val="12"/>
        </w:rPr>
      </w:pPr>
    </w:p>
    <w:p w14:paraId="482D36D0" w14:textId="77777777" w:rsidR="00E91E81" w:rsidRDefault="00000000" w:rsidP="002766AD">
      <w:pPr>
        <w:spacing w:before="52" w:line="249" w:lineRule="auto"/>
        <w:ind w:left="115" w:right="1555" w:hanging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is a free and open-source distributed version control system designed to handle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everything from small to very large projects with speed and efficiency. Git is easy to learn</w:t>
      </w:r>
      <w:r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has a tiny footprint with lightning-fast performance. It outclasses SCM tools like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Subversion, CVS, Perforce, and ClearCase with features like cheap local branching,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convenient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staging areas, 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multiple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workflows.</w:t>
      </w:r>
    </w:p>
    <w:p w14:paraId="099CB34A" w14:textId="77777777" w:rsidR="00E91E81" w:rsidRDefault="00E91E81" w:rsidP="002766AD">
      <w:pPr>
        <w:pStyle w:val="BodyText"/>
        <w:spacing w:before="3"/>
        <w:jc w:val="both"/>
        <w:rPr>
          <w:sz w:val="24"/>
          <w:szCs w:val="24"/>
        </w:rPr>
      </w:pPr>
    </w:p>
    <w:p w14:paraId="5B96DCAC" w14:textId="77777777" w:rsidR="00E91E81" w:rsidRDefault="00000000" w:rsidP="002766AD">
      <w:pPr>
        <w:spacing w:before="1"/>
        <w:ind w:left="1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are:</w:t>
      </w:r>
    </w:p>
    <w:p w14:paraId="459C9491" w14:textId="77777777" w:rsidR="00E91E81" w:rsidRDefault="00000000" w:rsidP="002766AD">
      <w:pPr>
        <w:pStyle w:val="ListParagraph"/>
        <w:numPr>
          <w:ilvl w:val="0"/>
          <w:numId w:val="1"/>
        </w:numPr>
        <w:tabs>
          <w:tab w:val="left" w:pos="359"/>
        </w:tabs>
        <w:spacing w:before="16"/>
        <w:ind w:hanging="239"/>
        <w:jc w:val="both"/>
        <w:rPr>
          <w:sz w:val="24"/>
          <w:szCs w:val="24"/>
        </w:rPr>
      </w:pPr>
      <w:r>
        <w:rPr>
          <w:sz w:val="24"/>
          <w:szCs w:val="24"/>
        </w:rPr>
        <w:t>Initialize</w:t>
      </w:r>
    </w:p>
    <w:p w14:paraId="22FC4F9A" w14:textId="77777777" w:rsidR="00E91E81" w:rsidRDefault="00000000" w:rsidP="002766AD">
      <w:pPr>
        <w:pStyle w:val="ListParagraph"/>
        <w:numPr>
          <w:ilvl w:val="0"/>
          <w:numId w:val="1"/>
        </w:numPr>
        <w:tabs>
          <w:tab w:val="left" w:pos="359"/>
        </w:tabs>
        <w:spacing w:before="17"/>
        <w:ind w:hanging="239"/>
        <w:jc w:val="both"/>
        <w:rPr>
          <w:sz w:val="24"/>
          <w:szCs w:val="24"/>
        </w:rPr>
      </w:pPr>
      <w:r>
        <w:rPr>
          <w:sz w:val="24"/>
          <w:szCs w:val="24"/>
        </w:rPr>
        <w:t>Add</w:t>
      </w:r>
    </w:p>
    <w:p w14:paraId="44868104" w14:textId="77777777" w:rsidR="00E91E81" w:rsidRDefault="00000000" w:rsidP="002766AD">
      <w:pPr>
        <w:pStyle w:val="ListParagraph"/>
        <w:numPr>
          <w:ilvl w:val="0"/>
          <w:numId w:val="1"/>
        </w:numPr>
        <w:tabs>
          <w:tab w:val="left" w:pos="359"/>
        </w:tabs>
        <w:spacing w:before="19"/>
        <w:ind w:hanging="239"/>
        <w:jc w:val="both"/>
        <w:rPr>
          <w:sz w:val="24"/>
          <w:szCs w:val="24"/>
        </w:rPr>
      </w:pPr>
      <w:r>
        <w:rPr>
          <w:sz w:val="24"/>
          <w:szCs w:val="24"/>
        </w:rPr>
        <w:t>Commit</w:t>
      </w:r>
    </w:p>
    <w:p w14:paraId="77104786" w14:textId="77777777" w:rsidR="00E91E81" w:rsidRDefault="00000000" w:rsidP="002766AD">
      <w:pPr>
        <w:pStyle w:val="ListParagraph"/>
        <w:numPr>
          <w:ilvl w:val="0"/>
          <w:numId w:val="1"/>
        </w:numPr>
        <w:tabs>
          <w:tab w:val="left" w:pos="359"/>
        </w:tabs>
        <w:spacing w:before="17"/>
        <w:ind w:hanging="239"/>
        <w:jc w:val="both"/>
        <w:rPr>
          <w:sz w:val="24"/>
          <w:szCs w:val="24"/>
        </w:rPr>
      </w:pPr>
      <w:r>
        <w:rPr>
          <w:sz w:val="24"/>
          <w:szCs w:val="24"/>
        </w:rPr>
        <w:t>Pull</w:t>
      </w:r>
    </w:p>
    <w:p w14:paraId="4694CE0D" w14:textId="77777777" w:rsidR="00E91E81" w:rsidRDefault="00000000" w:rsidP="002766AD">
      <w:pPr>
        <w:pStyle w:val="ListParagraph"/>
        <w:numPr>
          <w:ilvl w:val="0"/>
          <w:numId w:val="1"/>
        </w:numPr>
        <w:tabs>
          <w:tab w:val="left" w:pos="359"/>
        </w:tabs>
        <w:spacing w:before="16"/>
        <w:ind w:hanging="239"/>
        <w:jc w:val="both"/>
        <w:rPr>
          <w:sz w:val="24"/>
          <w:szCs w:val="24"/>
        </w:rPr>
      </w:pPr>
      <w:r>
        <w:rPr>
          <w:sz w:val="24"/>
          <w:szCs w:val="24"/>
        </w:rPr>
        <w:t>Push</w:t>
      </w:r>
    </w:p>
    <w:p w14:paraId="55B191A0" w14:textId="77777777" w:rsidR="00E91E81" w:rsidRDefault="00E91E81" w:rsidP="002766AD">
      <w:pPr>
        <w:pStyle w:val="BodyText"/>
        <w:spacing w:before="2"/>
        <w:jc w:val="both"/>
        <w:rPr>
          <w:sz w:val="24"/>
          <w:szCs w:val="24"/>
        </w:rPr>
      </w:pPr>
    </w:p>
    <w:p w14:paraId="182C9D37" w14:textId="77777777" w:rsidR="00E91E81" w:rsidRDefault="00000000" w:rsidP="002766AD">
      <w:pPr>
        <w:ind w:left="1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advanced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are:</w:t>
      </w:r>
    </w:p>
    <w:p w14:paraId="029804A7" w14:textId="77777777" w:rsidR="00E91E81" w:rsidRDefault="00000000" w:rsidP="002766AD">
      <w:pPr>
        <w:pStyle w:val="ListParagraph"/>
        <w:numPr>
          <w:ilvl w:val="0"/>
          <w:numId w:val="2"/>
        </w:numPr>
        <w:tabs>
          <w:tab w:val="left" w:pos="359"/>
        </w:tabs>
        <w:spacing w:before="17"/>
        <w:ind w:hanging="239"/>
        <w:jc w:val="both"/>
        <w:rPr>
          <w:sz w:val="24"/>
          <w:szCs w:val="24"/>
        </w:rPr>
      </w:pPr>
      <w:r>
        <w:rPr>
          <w:sz w:val="24"/>
          <w:szCs w:val="24"/>
        </w:rPr>
        <w:t>Branching</w:t>
      </w:r>
    </w:p>
    <w:p w14:paraId="1CF71A97" w14:textId="77777777" w:rsidR="00E91E81" w:rsidRDefault="00000000" w:rsidP="002766AD">
      <w:pPr>
        <w:pStyle w:val="ListParagraph"/>
        <w:numPr>
          <w:ilvl w:val="0"/>
          <w:numId w:val="2"/>
        </w:numPr>
        <w:tabs>
          <w:tab w:val="left" w:pos="359"/>
        </w:tabs>
        <w:spacing w:before="19"/>
        <w:ind w:hanging="239"/>
        <w:jc w:val="both"/>
        <w:rPr>
          <w:sz w:val="24"/>
          <w:szCs w:val="24"/>
        </w:rPr>
      </w:pPr>
      <w:r>
        <w:rPr>
          <w:sz w:val="24"/>
          <w:szCs w:val="24"/>
        </w:rPr>
        <w:t>Merging</w:t>
      </w:r>
    </w:p>
    <w:p w14:paraId="4EC3D4DE" w14:textId="77777777" w:rsidR="00E91E81" w:rsidRDefault="00000000" w:rsidP="002766AD">
      <w:pPr>
        <w:pStyle w:val="ListParagraph"/>
        <w:numPr>
          <w:ilvl w:val="0"/>
          <w:numId w:val="2"/>
        </w:numPr>
        <w:tabs>
          <w:tab w:val="left" w:pos="359"/>
        </w:tabs>
        <w:spacing w:before="17"/>
        <w:ind w:hanging="239"/>
        <w:jc w:val="both"/>
        <w:rPr>
          <w:sz w:val="24"/>
          <w:szCs w:val="24"/>
        </w:rPr>
      </w:pPr>
      <w:r>
        <w:rPr>
          <w:sz w:val="24"/>
          <w:szCs w:val="24"/>
        </w:rPr>
        <w:t>Rebasing</w:t>
      </w:r>
    </w:p>
    <w:p w14:paraId="49CA3A77" w14:textId="77777777" w:rsidR="00E91E81" w:rsidRDefault="00E91E81" w:rsidP="002766AD">
      <w:pPr>
        <w:pStyle w:val="BodyText"/>
        <w:spacing w:before="1"/>
        <w:jc w:val="both"/>
        <w:rPr>
          <w:sz w:val="24"/>
          <w:szCs w:val="24"/>
        </w:rPr>
      </w:pPr>
    </w:p>
    <w:p w14:paraId="6E31BDB2" w14:textId="77777777" w:rsidR="00E91E81" w:rsidRDefault="00000000" w:rsidP="002766AD">
      <w:pPr>
        <w:spacing w:before="1"/>
        <w:ind w:left="1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depict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supported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GIT</w:t>
      </w:r>
    </w:p>
    <w:p w14:paraId="05474709" w14:textId="77777777" w:rsidR="00E91E81" w:rsidRDefault="00000000">
      <w:pPr>
        <w:pStyle w:val="BodyText"/>
        <w:spacing w:before="5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51584" behindDoc="0" locked="0" layoutInCell="1" allowOverlap="1" wp14:anchorId="73470132" wp14:editId="0605D048">
            <wp:simplePos x="0" y="0"/>
            <wp:positionH relativeFrom="page">
              <wp:posOffset>982980</wp:posOffset>
            </wp:positionH>
            <wp:positionV relativeFrom="paragraph">
              <wp:posOffset>120650</wp:posOffset>
            </wp:positionV>
            <wp:extent cx="4124960" cy="2477135"/>
            <wp:effectExtent l="0" t="0" r="8890" b="18415"/>
            <wp:wrapTopAndBottom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039" cy="247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CD101" w14:textId="77777777" w:rsidR="00E91E81" w:rsidRDefault="00E91E81">
      <w:pPr>
        <w:spacing w:before="9"/>
        <w:ind w:left="120"/>
        <w:rPr>
          <w:rFonts w:ascii="Times New Roman" w:hAnsi="Times New Roman" w:cs="Times New Roman"/>
          <w:sz w:val="24"/>
          <w:szCs w:val="24"/>
          <w:u w:val="single"/>
        </w:rPr>
      </w:pPr>
    </w:p>
    <w:p w14:paraId="416AD7B3" w14:textId="77777777" w:rsidR="00E91E81" w:rsidRDefault="00E91E81">
      <w:pPr>
        <w:spacing w:before="9"/>
        <w:ind w:left="120"/>
        <w:rPr>
          <w:rFonts w:ascii="Times New Roman" w:hAnsi="Times New Roman" w:cs="Times New Roman"/>
          <w:sz w:val="24"/>
          <w:szCs w:val="24"/>
          <w:u w:val="single"/>
        </w:rPr>
      </w:pPr>
    </w:p>
    <w:p w14:paraId="35F8212D" w14:textId="5898AF6A" w:rsidR="00E91E81" w:rsidRDefault="00E91E81" w:rsidP="00532868">
      <w:pPr>
        <w:spacing w:before="9"/>
        <w:rPr>
          <w:rFonts w:ascii="Times New Roman" w:hAnsi="Times New Roman" w:cs="Times New Roman"/>
          <w:sz w:val="24"/>
          <w:szCs w:val="24"/>
          <w:u w:val="single"/>
        </w:rPr>
      </w:pPr>
    </w:p>
    <w:p w14:paraId="748E58C9" w14:textId="77777777" w:rsidR="00532868" w:rsidRDefault="00532868" w:rsidP="00532868">
      <w:pPr>
        <w:spacing w:before="9"/>
        <w:rPr>
          <w:rFonts w:ascii="Times New Roman" w:hAnsi="Times New Roman" w:cs="Times New Roman"/>
          <w:sz w:val="24"/>
          <w:szCs w:val="24"/>
          <w:u w:val="single"/>
        </w:rPr>
      </w:pPr>
    </w:p>
    <w:p w14:paraId="0B1D8215" w14:textId="77777777" w:rsidR="00E91E81" w:rsidRDefault="00000000">
      <w:pPr>
        <w:spacing w:before="9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Installation</w:t>
      </w:r>
      <w:r>
        <w:rPr>
          <w:rFonts w:ascii="Times New Roman" w:hAnsi="Times New Roman" w:cs="Times New Roman"/>
          <w:spacing w:val="-3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of</w:t>
      </w:r>
      <w:r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GIT</w:t>
      </w:r>
    </w:p>
    <w:p w14:paraId="06142517" w14:textId="77777777" w:rsidR="00E91E81" w:rsidRDefault="00E91E81">
      <w:pPr>
        <w:pStyle w:val="BodyText"/>
        <w:rPr>
          <w:sz w:val="24"/>
          <w:szCs w:val="24"/>
        </w:rPr>
      </w:pPr>
    </w:p>
    <w:p w14:paraId="4DDFA571" w14:textId="77777777" w:rsidR="00E91E81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41" w:line="249" w:lineRule="auto"/>
        <w:ind w:right="2679" w:hanging="10"/>
        <w:rPr>
          <w:sz w:val="24"/>
          <w:szCs w:val="24"/>
        </w:rPr>
      </w:pPr>
      <w:r>
        <w:rPr>
          <w:sz w:val="24"/>
          <w:szCs w:val="24"/>
        </w:rPr>
        <w:t>In windows, download GIT from https://git-scm.com/ and perform the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straightforward installation.</w:t>
      </w:r>
    </w:p>
    <w:p w14:paraId="17DAC1D6" w14:textId="77777777" w:rsidR="00E91E81" w:rsidRDefault="00E91E81">
      <w:pPr>
        <w:pStyle w:val="BodyText"/>
        <w:spacing w:before="6"/>
        <w:rPr>
          <w:sz w:val="24"/>
          <w:szCs w:val="24"/>
        </w:rPr>
      </w:pPr>
    </w:p>
    <w:p w14:paraId="3E4AE3CB" w14:textId="77777777" w:rsidR="00E91E81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ind w:left="840" w:hanging="721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Ubuntu,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install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GIT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apt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install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git,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Confirm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version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installation</w:t>
      </w:r>
    </w:p>
    <w:p w14:paraId="5A11AD4C" w14:textId="77777777" w:rsidR="00E91E81" w:rsidRDefault="00000000">
      <w:pPr>
        <w:spacing w:before="12"/>
        <w:ind w:left="1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$git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--version</w:t>
      </w:r>
    </w:p>
    <w:p w14:paraId="7332328B" w14:textId="77777777" w:rsidR="00E91E81" w:rsidRDefault="00E91E81">
      <w:pPr>
        <w:pStyle w:val="BodyText"/>
        <w:spacing w:before="3"/>
        <w:rPr>
          <w:sz w:val="24"/>
          <w:szCs w:val="24"/>
        </w:rPr>
      </w:pPr>
    </w:p>
    <w:p w14:paraId="67C9FAF3" w14:textId="1545B2DD" w:rsidR="00E91E81" w:rsidRDefault="00532868">
      <w:pPr>
        <w:spacing w:line="249" w:lineRule="auto"/>
        <w:ind w:left="115" w:right="1279" w:hanging="10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52608" behindDoc="0" locked="0" layoutInCell="1" allowOverlap="1" wp14:anchorId="28140A0A" wp14:editId="01263EC0">
            <wp:simplePos x="0" y="0"/>
            <wp:positionH relativeFrom="page">
              <wp:posOffset>914400</wp:posOffset>
            </wp:positionH>
            <wp:positionV relativeFrom="paragraph">
              <wp:posOffset>384677</wp:posOffset>
            </wp:positionV>
            <wp:extent cx="2225040" cy="1992630"/>
            <wp:effectExtent l="0" t="0" r="3810" b="7620"/>
            <wp:wrapTopAndBottom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hAnsi="Times New Roman" w:cs="Times New Roman"/>
          <w:sz w:val="24"/>
          <w:szCs w:val="24"/>
        </w:rPr>
        <w:t>Once installation is done, open the terminal in Ubuntu and perform the following steps or in</w:t>
      </w:r>
      <w:r w:rsidR="0000000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000000">
        <w:rPr>
          <w:rFonts w:ascii="Times New Roman" w:hAnsi="Times New Roman" w:cs="Times New Roman"/>
          <w:sz w:val="24"/>
          <w:szCs w:val="24"/>
        </w:rPr>
        <w:t>windows</w:t>
      </w:r>
      <w:r w:rsidR="000000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0000">
        <w:rPr>
          <w:rFonts w:ascii="Times New Roman" w:hAnsi="Times New Roman" w:cs="Times New Roman"/>
          <w:sz w:val="24"/>
          <w:szCs w:val="24"/>
        </w:rPr>
        <w:t>Right</w:t>
      </w:r>
      <w:r w:rsidR="000000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00000">
        <w:rPr>
          <w:rFonts w:ascii="Times New Roman" w:hAnsi="Times New Roman" w:cs="Times New Roman"/>
          <w:sz w:val="24"/>
          <w:szCs w:val="24"/>
        </w:rPr>
        <w:t>click</w:t>
      </w:r>
      <w:r w:rsidR="000000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00000">
        <w:rPr>
          <w:rFonts w:ascii="Times New Roman" w:hAnsi="Times New Roman" w:cs="Times New Roman"/>
          <w:sz w:val="24"/>
          <w:szCs w:val="24"/>
        </w:rPr>
        <w:t>and</w:t>
      </w:r>
      <w:r w:rsidR="000000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00000">
        <w:rPr>
          <w:rFonts w:ascii="Times New Roman" w:hAnsi="Times New Roman" w:cs="Times New Roman"/>
          <w:sz w:val="24"/>
          <w:szCs w:val="24"/>
        </w:rPr>
        <w:t>select</w:t>
      </w:r>
      <w:r w:rsidR="000000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00000">
        <w:rPr>
          <w:rFonts w:ascii="Times New Roman" w:hAnsi="Times New Roman" w:cs="Times New Roman"/>
          <w:sz w:val="24"/>
          <w:szCs w:val="24"/>
        </w:rPr>
        <w:t>Git</w:t>
      </w:r>
      <w:r w:rsidR="000000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00000">
        <w:rPr>
          <w:rFonts w:ascii="Times New Roman" w:hAnsi="Times New Roman" w:cs="Times New Roman"/>
          <w:sz w:val="24"/>
          <w:szCs w:val="24"/>
        </w:rPr>
        <w:t>bash</w:t>
      </w:r>
      <w:r w:rsidR="000000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00000">
        <w:rPr>
          <w:rFonts w:ascii="Times New Roman" w:hAnsi="Times New Roman" w:cs="Times New Roman"/>
          <w:sz w:val="24"/>
          <w:szCs w:val="24"/>
        </w:rPr>
        <w:t>here.</w:t>
      </w:r>
    </w:p>
    <w:p w14:paraId="4AAD313D" w14:textId="60BB8762" w:rsidR="00E91E81" w:rsidRDefault="00E91E81">
      <w:pPr>
        <w:pStyle w:val="BodyText"/>
        <w:spacing w:before="5"/>
        <w:rPr>
          <w:sz w:val="24"/>
          <w:szCs w:val="24"/>
        </w:rPr>
      </w:pPr>
    </w:p>
    <w:p w14:paraId="7146DFC0" w14:textId="77777777" w:rsidR="00E91E81" w:rsidRDefault="00E91E81">
      <w:pPr>
        <w:pStyle w:val="BodyText"/>
        <w:rPr>
          <w:sz w:val="24"/>
          <w:szCs w:val="24"/>
        </w:rPr>
      </w:pPr>
    </w:p>
    <w:p w14:paraId="4702CCD9" w14:textId="77777777" w:rsidR="00E91E81" w:rsidRDefault="00E91E81">
      <w:pPr>
        <w:pStyle w:val="BodyText"/>
        <w:spacing w:before="4"/>
        <w:rPr>
          <w:sz w:val="24"/>
          <w:szCs w:val="24"/>
        </w:rPr>
      </w:pPr>
    </w:p>
    <w:p w14:paraId="517983A9" w14:textId="77777777" w:rsidR="00E91E81" w:rsidRDefault="00000000">
      <w:pPr>
        <w:ind w:left="10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EXECUTION:</w:t>
      </w:r>
    </w:p>
    <w:p w14:paraId="3DBCDAA3" w14:textId="77777777" w:rsidR="00E91E81" w:rsidRDefault="00E91E81">
      <w:pPr>
        <w:pStyle w:val="BodyText"/>
        <w:spacing w:before="9"/>
        <w:rPr>
          <w:b/>
          <w:sz w:val="24"/>
          <w:szCs w:val="24"/>
        </w:rPr>
      </w:pPr>
    </w:p>
    <w:p w14:paraId="111C7CCE" w14:textId="25DAF5DD" w:rsidR="00E91E81" w:rsidRDefault="00000000">
      <w:pPr>
        <w:spacing w:before="52" w:line="249" w:lineRule="auto"/>
        <w:ind w:left="115" w:right="1174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perform version control, let us create a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dvcs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(Distributed version control system)</w:t>
      </w:r>
      <w:r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change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dvcs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16E258" w14:textId="77777777" w:rsidR="00532868" w:rsidRDefault="00532868">
      <w:pPr>
        <w:spacing w:before="52" w:line="249" w:lineRule="auto"/>
        <w:ind w:left="115" w:right="1174" w:hanging="10"/>
        <w:rPr>
          <w:rFonts w:ascii="Times New Roman" w:hAnsi="Times New Roman" w:cs="Times New Roman"/>
          <w:sz w:val="24"/>
          <w:szCs w:val="24"/>
        </w:rPr>
      </w:pPr>
    </w:p>
    <w:p w14:paraId="1CC38B7C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~ %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mkdir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gitty</w:t>
      </w:r>
      <w:proofErr w:type="spellEnd"/>
    </w:p>
    <w:p w14:paraId="14CAC3DB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~ % cd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gitty</w:t>
      </w:r>
      <w:proofErr w:type="spellEnd"/>
    </w:p>
    <w:p w14:paraId="58414B5E" w14:textId="6A555436" w:rsidR="00E91E81" w:rsidRPr="00532868" w:rsidRDefault="00E91E81" w:rsidP="00532868">
      <w:pPr>
        <w:pStyle w:val="BodyText"/>
        <w:spacing w:line="360" w:lineRule="auto"/>
        <w:rPr>
          <w:sz w:val="21"/>
          <w:szCs w:val="21"/>
        </w:rPr>
      </w:pPr>
    </w:p>
    <w:p w14:paraId="763C32C3" w14:textId="5C056198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gitty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config --global user.name "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TrishankV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" </w:t>
      </w:r>
    </w:p>
    <w:p w14:paraId="5783B2A1" w14:textId="77777777" w:rsidR="00532868" w:rsidRPr="00532868" w:rsidRDefault="00532868" w:rsidP="00532868">
      <w:pPr>
        <w:pStyle w:val="BodyText"/>
        <w:spacing w:line="360" w:lineRule="auto"/>
        <w:rPr>
          <w:sz w:val="21"/>
          <w:szCs w:val="21"/>
        </w:rPr>
      </w:pPr>
      <w:proofErr w:type="spellStart"/>
      <w:r w:rsidRPr="00532868">
        <w:rPr>
          <w:rFonts w:ascii="Menlo" w:eastAsia="SimSun" w:hAnsi="Menlo" w:cs="Menlo"/>
          <w:color w:val="000000"/>
          <w:sz w:val="20"/>
          <w:szCs w:val="2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sz w:val="20"/>
          <w:szCs w:val="2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sz w:val="20"/>
          <w:szCs w:val="20"/>
          <w:lang w:val="en-GB" w:eastAsia="en-IN"/>
        </w:rPr>
        <w:t>gitty</w:t>
      </w:r>
      <w:proofErr w:type="spellEnd"/>
      <w:r w:rsidRPr="00532868">
        <w:rPr>
          <w:rFonts w:ascii="Menlo" w:eastAsia="SimSun" w:hAnsi="Menlo" w:cs="Menlo"/>
          <w:color w:val="000000"/>
          <w:sz w:val="20"/>
          <w:szCs w:val="20"/>
          <w:lang w:val="en-GB" w:eastAsia="en-IN"/>
        </w:rPr>
        <w:t xml:space="preserve"> % git config --global </w:t>
      </w:r>
      <w:proofErr w:type="spellStart"/>
      <w:r w:rsidRPr="00532868">
        <w:rPr>
          <w:rFonts w:ascii="Menlo" w:eastAsia="SimSun" w:hAnsi="Menlo" w:cs="Menlo"/>
          <w:color w:val="000000"/>
          <w:sz w:val="20"/>
          <w:szCs w:val="20"/>
          <w:lang w:val="en-GB" w:eastAsia="en-IN"/>
        </w:rPr>
        <w:t>user.</w:t>
      </w:r>
      <w:r w:rsidRPr="00532868">
        <w:rPr>
          <w:rFonts w:ascii="Menlo" w:eastAsia="SimSun" w:hAnsi="Menlo" w:cs="Menlo"/>
          <w:color w:val="000000"/>
          <w:sz w:val="20"/>
          <w:szCs w:val="20"/>
          <w:lang w:val="en-GB" w:eastAsia="en-IN"/>
        </w:rPr>
        <w:t>email</w:t>
      </w:r>
      <w:proofErr w:type="spellEnd"/>
      <w:r w:rsidRPr="00532868">
        <w:rPr>
          <w:rFonts w:ascii="Menlo" w:eastAsia="SimSun" w:hAnsi="Menlo" w:cs="Menlo"/>
          <w:color w:val="000000"/>
          <w:sz w:val="20"/>
          <w:szCs w:val="20"/>
          <w:lang w:val="en-GB" w:eastAsia="en-IN"/>
        </w:rPr>
        <w:t xml:space="preserve"> tvashikar@gmail.com</w:t>
      </w:r>
    </w:p>
    <w:p w14:paraId="7E7460A4" w14:textId="7268BA5A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gitty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config --global --list                </w:t>
      </w:r>
    </w:p>
    <w:p w14:paraId="51AC72E1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user.name=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TrishankV</w:t>
      </w:r>
      <w:proofErr w:type="spellEnd"/>
    </w:p>
    <w:p w14:paraId="668C8603" w14:textId="60C2973E" w:rsidR="00532868" w:rsidRDefault="00532868" w:rsidP="00532868">
      <w:pPr>
        <w:pStyle w:val="BodyText"/>
        <w:spacing w:line="360" w:lineRule="auto"/>
        <w:rPr>
          <w:rFonts w:ascii="Menlo" w:eastAsia="SimSun" w:hAnsi="Menlo" w:cs="Menlo"/>
          <w:color w:val="000000"/>
          <w:sz w:val="20"/>
          <w:szCs w:val="20"/>
          <w:lang w:val="en-GB" w:eastAsia="en-IN"/>
        </w:rPr>
      </w:pPr>
      <w:hyperlink r:id="rId9" w:history="1">
        <w:r w:rsidRPr="00DA5AD7">
          <w:rPr>
            <w:rStyle w:val="Hyperlink"/>
            <w:rFonts w:ascii="Menlo" w:eastAsia="SimSun" w:hAnsi="Menlo" w:cs="Menlo"/>
            <w:sz w:val="20"/>
            <w:szCs w:val="20"/>
            <w:lang w:val="en-GB" w:eastAsia="en-IN"/>
          </w:rPr>
          <w:t>user.email=tvashikar@gmail.com</w:t>
        </w:r>
      </w:hyperlink>
    </w:p>
    <w:p w14:paraId="2430FEFD" w14:textId="77777777" w:rsidR="00532868" w:rsidRDefault="00532868" w:rsidP="00532868">
      <w:pPr>
        <w:pStyle w:val="BodyText"/>
        <w:spacing w:line="360" w:lineRule="auto"/>
        <w:rPr>
          <w:rFonts w:ascii="Menlo" w:eastAsia="SimSun" w:hAnsi="Menlo" w:cs="Menlo"/>
          <w:color w:val="000000"/>
          <w:sz w:val="20"/>
          <w:szCs w:val="20"/>
          <w:lang w:val="en-GB" w:eastAsia="en-IN"/>
        </w:rPr>
      </w:pPr>
    </w:p>
    <w:p w14:paraId="2FA1B0E5" w14:textId="77777777" w:rsidR="00532868" w:rsidRDefault="00532868" w:rsidP="00532868">
      <w:pPr>
        <w:spacing w:before="52"/>
        <w:ind w:left="1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version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named ”git-demo-project”</w:t>
      </w:r>
    </w:p>
    <w:p w14:paraId="690C0825" w14:textId="77777777" w:rsidR="00532868" w:rsidRDefault="00532868" w:rsidP="00532868">
      <w:pPr>
        <w:spacing w:before="17"/>
        <w:ind w:left="1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git-demo-project</w:t>
      </w:r>
    </w:p>
    <w:p w14:paraId="0DA1742C" w14:textId="77777777" w:rsidR="00532868" w:rsidRDefault="00532868" w:rsidP="00532868">
      <w:pPr>
        <w:spacing w:before="19"/>
        <w:ind w:left="1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git-demo-project/</w:t>
      </w:r>
    </w:p>
    <w:p w14:paraId="05F271B6" w14:textId="77777777" w:rsidR="00532868" w:rsidRDefault="00532868" w:rsidP="00532868">
      <w:pPr>
        <w:spacing w:before="16"/>
        <w:ind w:left="1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initialize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14:paraId="41010FA9" w14:textId="77777777" w:rsidR="00532868" w:rsidRDefault="00532868" w:rsidP="00532868">
      <w:pPr>
        <w:spacing w:before="17" w:after="17"/>
        <w:ind w:left="1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$ git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02FC3779" w14:textId="77777777" w:rsidR="00532868" w:rsidRPr="00532868" w:rsidRDefault="00532868" w:rsidP="00532868">
      <w:pPr>
        <w:pStyle w:val="BodyText"/>
        <w:spacing w:line="360" w:lineRule="auto"/>
        <w:rPr>
          <w:sz w:val="21"/>
          <w:szCs w:val="21"/>
        </w:rPr>
      </w:pPr>
    </w:p>
    <w:p w14:paraId="5BF54923" w14:textId="77777777" w:rsidR="00E91E81" w:rsidRPr="00532868" w:rsidRDefault="00E91E81" w:rsidP="00532868">
      <w:pPr>
        <w:pStyle w:val="BodyText"/>
        <w:spacing w:line="360" w:lineRule="auto"/>
        <w:rPr>
          <w:sz w:val="21"/>
          <w:szCs w:val="21"/>
        </w:rPr>
      </w:pPr>
    </w:p>
    <w:p w14:paraId="7E2842FD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gitty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cat ~/.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gitconfig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              </w:t>
      </w:r>
    </w:p>
    <w:p w14:paraId="699ED07B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[user]</w:t>
      </w:r>
    </w:p>
    <w:p w14:paraId="0CB0E02B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ab/>
        <w:t xml:space="preserve">name =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TrishankV</w:t>
      </w:r>
      <w:proofErr w:type="spellEnd"/>
    </w:p>
    <w:p w14:paraId="78949128" w14:textId="0051D96A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ab/>
        <w:t xml:space="preserve">email = </w:t>
      </w:r>
      <w:hyperlink r:id="rId10" w:history="1">
        <w:r w:rsidRPr="00532868">
          <w:rPr>
            <w:rStyle w:val="Hyperlink"/>
            <w:rFonts w:ascii="Menlo" w:eastAsia="SimSun" w:hAnsi="Menlo" w:cs="Menlo"/>
            <w:lang w:val="en-GB" w:eastAsia="en-IN"/>
          </w:rPr>
          <w:t>tvashikar@gmail.com</w:t>
        </w:r>
      </w:hyperlink>
    </w:p>
    <w:p w14:paraId="45BA27DC" w14:textId="5F0E6C7B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476494A2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7691ACEE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gitty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mkdir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</w:p>
    <w:p w14:paraId="4DA41AF9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gitty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cd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</w:p>
    <w:p w14:paraId="2BABADAE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init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</w:p>
    <w:p w14:paraId="7432C346" w14:textId="17CC4F68" w:rsid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Initialized empty Git repository in /Users/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>/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gitty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>/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>/.git/</w:t>
      </w:r>
    </w:p>
    <w:p w14:paraId="140EFFC8" w14:textId="18D658ED" w:rsidR="00532868" w:rsidRPr="00532868" w:rsidRDefault="00532868" w:rsidP="00532868">
      <w:pPr>
        <w:spacing w:before="190" w:after="5" w:line="249" w:lineRule="auto"/>
        <w:ind w:left="115" w:right="2772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existing repository, then simply delete .git file and reinitialize it. $</w:t>
      </w:r>
      <w:r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rm -rf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.git/</w:t>
      </w:r>
    </w:p>
    <w:p w14:paraId="6400C78E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5A7A572E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rm -rf .git/</w:t>
      </w:r>
    </w:p>
    <w:p w14:paraId="226F5834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ls -al</w:t>
      </w:r>
    </w:p>
    <w:p w14:paraId="24978A39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total 0</w:t>
      </w:r>
    </w:p>
    <w:p w14:paraId="649E838C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drwxr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>-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xr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-x  2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 staff  64 Jan 26 13:51 .</w:t>
      </w:r>
    </w:p>
    <w:p w14:paraId="30297FB5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drwxr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>-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xr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-x  3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 staff  96 Jan 26 13:50</w:t>
      </w:r>
      <w:proofErr w:type="gramStart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..</w:t>
      </w:r>
      <w:proofErr w:type="gramEnd"/>
    </w:p>
    <w:p w14:paraId="4315012B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init</w:t>
      </w:r>
      <w:proofErr w:type="spellEnd"/>
    </w:p>
    <w:p w14:paraId="17DAB43A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Initialized empty Git repository in /Users/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>/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gitty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>/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>/.git/</w:t>
      </w:r>
    </w:p>
    <w:p w14:paraId="3C40D43C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add.</w:t>
      </w:r>
    </w:p>
    <w:p w14:paraId="1E1AE05C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git: 'add.' is not a git command. See 'git --help'.</w:t>
      </w:r>
    </w:p>
    <w:p w14:paraId="081DE5BE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7E0365F6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The most similar command is</w:t>
      </w:r>
    </w:p>
    <w:p w14:paraId="636B9A8E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ab/>
        <w:t>add</w:t>
      </w:r>
    </w:p>
    <w:p w14:paraId="32153418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add .</w:t>
      </w:r>
    </w:p>
    <w:p w14:paraId="727C55E1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init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</w:p>
    <w:p w14:paraId="26F79EC9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Reinitialized existing Git repository in /Users/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>/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gitty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>/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>/.git/</w:t>
      </w:r>
    </w:p>
    <w:p w14:paraId="04935D37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status</w:t>
      </w:r>
    </w:p>
    <w:p w14:paraId="246BB271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On branch main</w:t>
      </w:r>
    </w:p>
    <w:p w14:paraId="52A95A03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45EF1170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No commits yet</w:t>
      </w:r>
    </w:p>
    <w:p w14:paraId="7F7CC230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703296BB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nothing to commit (create/copy files and use "git add" to track)</w:t>
      </w:r>
    </w:p>
    <w:p w14:paraId="5FCD8855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commit -m "First Comment"</w:t>
      </w:r>
    </w:p>
    <w:p w14:paraId="6AF3FD38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On branch main</w:t>
      </w:r>
    </w:p>
    <w:p w14:paraId="2D462D1B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783D1DAD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Initial commit</w:t>
      </w:r>
    </w:p>
    <w:p w14:paraId="5BA870E1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67FF4B77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nothing to commit (create/copy files and use "git add" to track)</w:t>
      </w:r>
    </w:p>
    <w:p w14:paraId="47FF0B5E" w14:textId="1759EAD9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nano </w:t>
      </w:r>
      <w:r w:rsidRPr="00532868">
        <w:rPr>
          <w:rFonts w:ascii="Menlo" w:eastAsia="SimSun" w:hAnsi="Menlo" w:cs="Menlo"/>
          <w:color w:val="000000"/>
          <w:lang w:val="en-GB" w:eastAsia="en-IN"/>
        </w:rPr>
        <w:t>hello</w:t>
      </w:r>
      <w:r w:rsidRPr="00532868">
        <w:rPr>
          <w:rFonts w:ascii="Menlo" w:eastAsia="SimSun" w:hAnsi="Menlo" w:cs="Menlo"/>
          <w:color w:val="000000"/>
          <w:lang w:val="en-GB" w:eastAsia="en-IN"/>
        </w:rPr>
        <w:t>.py</w:t>
      </w:r>
    </w:p>
    <w:p w14:paraId="6C03A472" w14:textId="77777777" w:rsidR="00E91E81" w:rsidRPr="00532868" w:rsidRDefault="00E91E81" w:rsidP="00532868">
      <w:pPr>
        <w:pStyle w:val="BodyText"/>
        <w:spacing w:line="360" w:lineRule="auto"/>
        <w:rPr>
          <w:sz w:val="21"/>
          <w:szCs w:val="21"/>
        </w:rPr>
      </w:pPr>
    </w:p>
    <w:p w14:paraId="62C8965C" w14:textId="3D39E5DA" w:rsidR="00E91E81" w:rsidRPr="00532868" w:rsidRDefault="00532868" w:rsidP="00532868">
      <w:pPr>
        <w:pStyle w:val="BodyText"/>
        <w:spacing w:line="360" w:lineRule="auto"/>
        <w:rPr>
          <w:sz w:val="21"/>
          <w:szCs w:val="21"/>
        </w:rPr>
      </w:pPr>
      <w:r w:rsidRPr="00532868">
        <w:rPr>
          <w:noProof/>
          <w:sz w:val="21"/>
          <w:szCs w:val="21"/>
        </w:rPr>
        <w:drawing>
          <wp:inline distT="0" distB="0" distL="0" distR="0" wp14:anchorId="7133B4AF" wp14:editId="001A6668">
            <wp:extent cx="5734050" cy="3448685"/>
            <wp:effectExtent l="0" t="0" r="6350" b="5715"/>
            <wp:docPr id="601149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49065" name="Picture 6011490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2575" w14:textId="77777777" w:rsidR="00E91E81" w:rsidRPr="00532868" w:rsidRDefault="00E91E81" w:rsidP="00532868">
      <w:pPr>
        <w:pStyle w:val="BodyText"/>
        <w:spacing w:line="360" w:lineRule="auto"/>
        <w:rPr>
          <w:sz w:val="21"/>
          <w:szCs w:val="21"/>
        </w:rPr>
      </w:pPr>
    </w:p>
    <w:p w14:paraId="78D2D1C4" w14:textId="77777777" w:rsidR="00E91E81" w:rsidRPr="00532868" w:rsidRDefault="00E91E81" w:rsidP="00532868">
      <w:pPr>
        <w:pStyle w:val="BodyText"/>
        <w:spacing w:line="360" w:lineRule="auto"/>
        <w:rPr>
          <w:sz w:val="21"/>
          <w:szCs w:val="21"/>
        </w:rPr>
      </w:pPr>
    </w:p>
    <w:p w14:paraId="4AC64B5B" w14:textId="6F934ADD" w:rsidR="00E91E81" w:rsidRPr="00532868" w:rsidRDefault="00E91E81" w:rsidP="00532868">
      <w:pPr>
        <w:pStyle w:val="BodyText"/>
        <w:spacing w:line="360" w:lineRule="auto"/>
        <w:rPr>
          <w:sz w:val="21"/>
          <w:szCs w:val="21"/>
        </w:rPr>
      </w:pPr>
    </w:p>
    <w:p w14:paraId="6D9DF47D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add .</w:t>
      </w:r>
    </w:p>
    <w:p w14:paraId="5FB942D7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commit -am "Express Commit"</w:t>
      </w:r>
    </w:p>
    <w:p w14:paraId="61460D71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[main (root-commit) bb33dfa] Express Commit</w:t>
      </w:r>
    </w:p>
    <w:p w14:paraId="577E9200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1 file changed, 4 insertions(+)</w:t>
      </w:r>
    </w:p>
    <w:p w14:paraId="2DB3DDB2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create mode 100644 a.py</w:t>
      </w:r>
    </w:p>
    <w:p w14:paraId="684CCB61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status                     </w:t>
      </w:r>
    </w:p>
    <w:p w14:paraId="652340A5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On branch main</w:t>
      </w:r>
    </w:p>
    <w:p w14:paraId="1473F62D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nothing to commit, working tree clean</w:t>
      </w:r>
    </w:p>
    <w:p w14:paraId="3FB7D5F8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touch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ts</w:t>
      </w:r>
      <w:proofErr w:type="spellEnd"/>
    </w:p>
    <w:p w14:paraId="0A9858B9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status</w:t>
      </w:r>
    </w:p>
    <w:p w14:paraId="11906B94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On branch main</w:t>
      </w:r>
    </w:p>
    <w:p w14:paraId="6C7BD358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Untracked files:</w:t>
      </w:r>
    </w:p>
    <w:p w14:paraId="6567DB37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 (use "git add &lt;file&gt;..." to include in what will be committed)</w:t>
      </w:r>
    </w:p>
    <w:p w14:paraId="5C51BDBF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ab/>
      </w:r>
      <w:proofErr w:type="spellStart"/>
      <w:r w:rsidRPr="00532868">
        <w:rPr>
          <w:rFonts w:ascii="Menlo" w:eastAsia="SimSun" w:hAnsi="Menlo" w:cs="Menlo"/>
          <w:color w:val="B42419"/>
          <w:lang w:val="en-GB" w:eastAsia="en-IN"/>
        </w:rPr>
        <w:t>ts</w:t>
      </w:r>
      <w:proofErr w:type="spellEnd"/>
    </w:p>
    <w:p w14:paraId="46E93063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7AF2244C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lastRenderedPageBreak/>
        <w:t>nothing added to commit but untracked files present (use "git add" to track)</w:t>
      </w:r>
    </w:p>
    <w:p w14:paraId="00ABFDCB" w14:textId="36676BC0" w:rsidR="00532868" w:rsidRPr="00532868" w:rsidRDefault="00532868" w:rsidP="00532868">
      <w:pPr>
        <w:pStyle w:val="BodyText"/>
        <w:spacing w:line="360" w:lineRule="auto"/>
        <w:rPr>
          <w:sz w:val="21"/>
          <w:szCs w:val="21"/>
        </w:rPr>
      </w:pPr>
      <w:proofErr w:type="spellStart"/>
      <w:r w:rsidRPr="00532868">
        <w:rPr>
          <w:rFonts w:ascii="Menlo" w:eastAsia="SimSun" w:hAnsi="Menlo" w:cs="Menlo"/>
          <w:color w:val="000000"/>
          <w:sz w:val="20"/>
          <w:szCs w:val="2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sz w:val="20"/>
          <w:szCs w:val="2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sz w:val="20"/>
          <w:szCs w:val="2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sz w:val="20"/>
          <w:szCs w:val="20"/>
          <w:lang w:val="en-GB" w:eastAsia="en-IN"/>
        </w:rPr>
        <w:t xml:space="preserve"> % git add </w:t>
      </w:r>
      <w:proofErr w:type="spellStart"/>
      <w:r w:rsidRPr="00532868">
        <w:rPr>
          <w:rFonts w:ascii="Menlo" w:eastAsia="SimSun" w:hAnsi="Menlo" w:cs="Menlo"/>
          <w:color w:val="000000"/>
          <w:sz w:val="20"/>
          <w:szCs w:val="20"/>
          <w:lang w:val="en-GB" w:eastAsia="en-IN"/>
        </w:rPr>
        <w:t>ts</w:t>
      </w:r>
      <w:proofErr w:type="spellEnd"/>
    </w:p>
    <w:p w14:paraId="1B7ABBC0" w14:textId="4E8171F7" w:rsidR="00532868" w:rsidRPr="00532868" w:rsidRDefault="00532868" w:rsidP="00532868">
      <w:pPr>
        <w:spacing w:before="167" w:line="360" w:lineRule="auto"/>
        <w:ind w:right="98"/>
        <w:rPr>
          <w:rFonts w:ascii="Times New Roman" w:hAnsi="Times New Roman" w:cs="Times New Roman"/>
          <w:sz w:val="21"/>
          <w:szCs w:val="21"/>
        </w:rPr>
      </w:pPr>
    </w:p>
    <w:p w14:paraId="4974551E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add a.py </w:t>
      </w:r>
    </w:p>
    <w:p w14:paraId="0EF22AC1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status   </w:t>
      </w:r>
    </w:p>
    <w:p w14:paraId="7B5EF332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On branch main</w:t>
      </w:r>
    </w:p>
    <w:p w14:paraId="04A4B124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Changes to be committed:</w:t>
      </w:r>
    </w:p>
    <w:p w14:paraId="3D2C5BD0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 (use "git restore --staged &lt;file&gt;..." to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unstage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>)</w:t>
      </w:r>
    </w:p>
    <w:p w14:paraId="69CB1B11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ab/>
      </w:r>
      <w:r w:rsidRPr="00532868">
        <w:rPr>
          <w:rFonts w:ascii="Menlo" w:eastAsia="SimSun" w:hAnsi="Menlo" w:cs="Menlo"/>
          <w:color w:val="2FB41D"/>
          <w:lang w:val="en-GB" w:eastAsia="en-IN"/>
        </w:rPr>
        <w:t xml:space="preserve">new file:   </w:t>
      </w:r>
      <w:proofErr w:type="spellStart"/>
      <w:r w:rsidRPr="00532868">
        <w:rPr>
          <w:rFonts w:ascii="Menlo" w:eastAsia="SimSun" w:hAnsi="Menlo" w:cs="Menlo"/>
          <w:color w:val="2FB41D"/>
          <w:lang w:val="en-GB" w:eastAsia="en-IN"/>
        </w:rPr>
        <w:t>ts</w:t>
      </w:r>
      <w:proofErr w:type="spellEnd"/>
    </w:p>
    <w:p w14:paraId="2FDA5995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66AB6D03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commit -am "Express Commit"</w:t>
      </w:r>
    </w:p>
    <w:p w14:paraId="5981FBA8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[main f0e3d11] Express Commit</w:t>
      </w:r>
    </w:p>
    <w:p w14:paraId="6AA047A0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1 file changed, 0 insertions(+), 0 deletions(-)</w:t>
      </w:r>
    </w:p>
    <w:p w14:paraId="21E8BF09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create mode 100644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ts</w:t>
      </w:r>
      <w:proofErr w:type="spellEnd"/>
    </w:p>
    <w:p w14:paraId="78F5840C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log</w:t>
      </w:r>
    </w:p>
    <w:p w14:paraId="7DD7C102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>commit f0e3d1188ce7ac3d78254cd1b2706d9be74d816e (</w:t>
      </w:r>
      <w:r w:rsidRPr="00532868">
        <w:rPr>
          <w:rFonts w:ascii="Menlo" w:eastAsia="SimSun" w:hAnsi="Menlo" w:cs="Menlo"/>
          <w:b/>
          <w:bCs/>
          <w:color w:val="2EAEBB"/>
          <w:lang w:val="en-GB" w:eastAsia="en-IN"/>
        </w:rPr>
        <w:t xml:space="preserve">HEAD -&gt; </w:t>
      </w:r>
      <w:r w:rsidRPr="00532868">
        <w:rPr>
          <w:rFonts w:ascii="Menlo" w:eastAsia="SimSun" w:hAnsi="Menlo" w:cs="Menlo"/>
          <w:b/>
          <w:bCs/>
          <w:color w:val="2FB41D"/>
          <w:lang w:val="en-GB" w:eastAsia="en-IN"/>
        </w:rPr>
        <w:t>main</w:t>
      </w:r>
      <w:r w:rsidRPr="00532868">
        <w:rPr>
          <w:rFonts w:ascii="Menlo" w:eastAsia="SimSun" w:hAnsi="Menlo" w:cs="Menlo"/>
          <w:color w:val="9FA01C"/>
          <w:lang w:val="en-GB" w:eastAsia="en-IN"/>
        </w:rPr>
        <w:t>)</w:t>
      </w:r>
    </w:p>
    <w:p w14:paraId="59146548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Author: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TrishankV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&lt;tvashikar@gmail.com&gt;</w:t>
      </w:r>
    </w:p>
    <w:p w14:paraId="7E7E6939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Date:   Fri Jan 26 13:56:08 2024 +0530</w:t>
      </w:r>
    </w:p>
    <w:p w14:paraId="5297A964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1F4A3A92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   Express Commit</w:t>
      </w:r>
    </w:p>
    <w:p w14:paraId="7DB5B353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3EAD7183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>commit bb33dfaa63864f3959219a07b44350c85f6ae913</w:t>
      </w:r>
    </w:p>
    <w:p w14:paraId="1EE879E5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Author: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TrishankV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&lt;tvashikar@gmail.com&gt;</w:t>
      </w:r>
    </w:p>
    <w:p w14:paraId="57990EB9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Date:   Fri Jan 26 13:54:22 2024 +0530</w:t>
      </w:r>
    </w:p>
    <w:p w14:paraId="25D6A274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36230E6A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   Express Commit</w:t>
      </w:r>
    </w:p>
    <w:p w14:paraId="79ECBCEA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log --online</w:t>
      </w:r>
    </w:p>
    <w:p w14:paraId="0A1856FF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fatal: unrecognized argument: --online</w:t>
      </w:r>
    </w:p>
    <w:p w14:paraId="62CE1D05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log --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oneline</w:t>
      </w:r>
      <w:proofErr w:type="spellEnd"/>
    </w:p>
    <w:p w14:paraId="183C455A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>f0e3d11 (</w:t>
      </w:r>
      <w:r w:rsidRPr="00532868">
        <w:rPr>
          <w:rFonts w:ascii="Menlo" w:eastAsia="SimSun" w:hAnsi="Menlo" w:cs="Menlo"/>
          <w:b/>
          <w:bCs/>
          <w:color w:val="2EAEBB"/>
          <w:lang w:val="en-GB" w:eastAsia="en-IN"/>
        </w:rPr>
        <w:t xml:space="preserve">HEAD -&gt; </w:t>
      </w:r>
      <w:r w:rsidRPr="00532868">
        <w:rPr>
          <w:rFonts w:ascii="Menlo" w:eastAsia="SimSun" w:hAnsi="Menlo" w:cs="Menlo"/>
          <w:b/>
          <w:bCs/>
          <w:color w:val="2FB41D"/>
          <w:lang w:val="en-GB" w:eastAsia="en-IN"/>
        </w:rPr>
        <w:t>main</w:t>
      </w:r>
      <w:r w:rsidRPr="00532868">
        <w:rPr>
          <w:rFonts w:ascii="Menlo" w:eastAsia="SimSun" w:hAnsi="Menlo" w:cs="Menlo"/>
          <w:color w:val="9FA01C"/>
          <w:lang w:val="en-GB" w:eastAsia="en-IN"/>
        </w:rPr>
        <w:t>)</w:t>
      </w: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Express Commit</w:t>
      </w:r>
    </w:p>
    <w:p w14:paraId="5B3D3CD3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>bb33dfa</w:t>
      </w: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Express Commit</w:t>
      </w:r>
    </w:p>
    <w:p w14:paraId="57534E28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 git clone  https://github.com/MSid01/TriviaQuiz.git</w:t>
      </w:r>
    </w:p>
    <w:p w14:paraId="31EA36C3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Cloning into '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TriviaQuiz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>'...</w:t>
      </w:r>
    </w:p>
    <w:p w14:paraId="0143B5B4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remote: Enumerating objects: 12, done.</w:t>
      </w:r>
    </w:p>
    <w:p w14:paraId="1D9E6C38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remote: Counting objects: 100% (12/12), done.</w:t>
      </w:r>
    </w:p>
    <w:p w14:paraId="61AA722A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remote: Compressing objects: 100% (11/11), done.</w:t>
      </w:r>
    </w:p>
    <w:p w14:paraId="62EAA815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remote: Total 12 (delta 1), reused 8 (delta 0), pack-reused 0</w:t>
      </w:r>
    </w:p>
    <w:p w14:paraId="5F3F28A9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lastRenderedPageBreak/>
        <w:t>Receiving objects: 100% (12/12), 80.51 KiB | 8.95 MiB/s, done.</w:t>
      </w:r>
    </w:p>
    <w:p w14:paraId="1507BEFA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Resolving deltas: 100% (1/1), done.</w:t>
      </w:r>
    </w:p>
    <w:p w14:paraId="65363FA8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ls</w:t>
      </w:r>
    </w:p>
    <w:p w14:paraId="6D34EAC4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TriviaQuiz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ab/>
        <w:t>a.py</w:t>
      </w:r>
      <w:r w:rsidRPr="00532868">
        <w:rPr>
          <w:rFonts w:ascii="Menlo" w:eastAsia="SimSun" w:hAnsi="Menlo" w:cs="Menlo"/>
          <w:color w:val="000000"/>
          <w:lang w:val="en-GB" w:eastAsia="en-IN"/>
        </w:rPr>
        <w:tab/>
      </w:r>
      <w:r w:rsidRPr="00532868">
        <w:rPr>
          <w:rFonts w:ascii="Menlo" w:eastAsia="SimSun" w:hAnsi="Menlo" w:cs="Menlo"/>
          <w:color w:val="000000"/>
          <w:lang w:val="en-GB" w:eastAsia="en-IN"/>
        </w:rPr>
        <w:tab/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ts</w:t>
      </w:r>
      <w:proofErr w:type="spellEnd"/>
    </w:p>
    <w:p w14:paraId="221F6022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remote add origin https://github.com/MSid01/TriviaQuiz.git</w:t>
      </w:r>
    </w:p>
    <w:p w14:paraId="28B7C6CE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remote show origin</w:t>
      </w:r>
    </w:p>
    <w:p w14:paraId="2D528722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* </w:t>
      </w:r>
      <w:proofErr w:type="gramStart"/>
      <w:r w:rsidRPr="00532868">
        <w:rPr>
          <w:rFonts w:ascii="Menlo" w:eastAsia="SimSun" w:hAnsi="Menlo" w:cs="Menlo"/>
          <w:color w:val="000000"/>
          <w:lang w:val="en-GB" w:eastAsia="en-IN"/>
        </w:rPr>
        <w:t>remote</w:t>
      </w:r>
      <w:proofErr w:type="gram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origin</w:t>
      </w:r>
    </w:p>
    <w:p w14:paraId="5216E2F7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 Fetch URL: https://github.com/MSid01/TriviaQuiz.git</w:t>
      </w:r>
    </w:p>
    <w:p w14:paraId="530DFFBC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 Push  URL: https://github.com/MSid01/TriviaQuiz.git</w:t>
      </w:r>
    </w:p>
    <w:p w14:paraId="5B18BF9D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 HEAD branch: main</w:t>
      </w:r>
    </w:p>
    <w:p w14:paraId="5F7BCE96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 Remote branch:</w:t>
      </w:r>
    </w:p>
    <w:p w14:paraId="2BB1478E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   main new (next fetch will store in remotes/origin)</w:t>
      </w:r>
    </w:p>
    <w:p w14:paraId="4B12DE1D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 Local ref configured for 'git push':</w:t>
      </w:r>
    </w:p>
    <w:p w14:paraId="2DDFDBF9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   main pushes to main (local out of date)</w:t>
      </w:r>
    </w:p>
    <w:p w14:paraId="0006A658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remote rm origin</w:t>
      </w:r>
    </w:p>
    <w:p w14:paraId="1A282B01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push -u origin master</w:t>
      </w:r>
    </w:p>
    <w:p w14:paraId="12067F36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error: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src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refspec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master does not match any</w:t>
      </w:r>
    </w:p>
    <w:p w14:paraId="1E4B0471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B42419"/>
          <w:lang w:val="en-GB" w:eastAsia="en-IN"/>
        </w:rPr>
        <w:t>error: failed to push some refs to 'origin'</w:t>
      </w:r>
    </w:p>
    <w:p w14:paraId="3EF631D2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push -u  https://github.com/TrishankV/Sem-6.git</w:t>
      </w:r>
    </w:p>
    <w:p w14:paraId="05E21398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fatal: The current branch main has no upstream branch.</w:t>
      </w:r>
    </w:p>
    <w:p w14:paraId="4D165A93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To push the current branch and set the remote as upstream, use</w:t>
      </w:r>
    </w:p>
    <w:p w14:paraId="6D9DA79F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54346005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   git push --set-upstream https://github.com/TrishankV/Sem-6.git main</w:t>
      </w:r>
    </w:p>
    <w:p w14:paraId="785470F6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5A7E82B4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To have this happen automatically for branches without a tracking</w:t>
      </w:r>
    </w:p>
    <w:p w14:paraId="42691E9D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upstream, see '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push.autoSetupRemote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>' in 'git help config'.</w:t>
      </w:r>
    </w:p>
    <w:p w14:paraId="55C8441A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7EE975D4" w14:textId="55257F0A" w:rsid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 git push --set-upstream https://github.com/TrishankV/Sem-6.git main</w:t>
      </w:r>
    </w:p>
    <w:p w14:paraId="68176052" w14:textId="6A8A2F6F" w:rsidR="002766AD" w:rsidRDefault="002766AD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>
        <w:rPr>
          <w:rFonts w:ascii="Menlo" w:eastAsia="SimSun" w:hAnsi="Menlo" w:cs="Menlo"/>
          <w:color w:val="000000"/>
          <w:lang w:val="en-GB" w:eastAsia="en-IN"/>
        </w:rPr>
        <w:t xml:space="preserve">  </w:t>
      </w:r>
    </w:p>
    <w:p w14:paraId="05DC1664" w14:textId="77777777" w:rsidR="002766AD" w:rsidRPr="002766AD" w:rsidRDefault="002766AD" w:rsidP="002766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</w:pPr>
      <w:r w:rsidRPr="002766AD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Create Personal Access Token on GitHub</w:t>
      </w:r>
    </w:p>
    <w:p w14:paraId="6753BDFC" w14:textId="2FB040D7" w:rsidR="002766AD" w:rsidRDefault="002766AD" w:rsidP="002766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</w:pPr>
      <w:r w:rsidRPr="002766AD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From your GitHub account, go to </w:t>
      </w:r>
      <w:r w:rsidRPr="002766A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IN" w:eastAsia="en-IN"/>
        </w:rPr>
        <w:t>Settings</w:t>
      </w:r>
      <w:r w:rsidRPr="002766AD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 → </w:t>
      </w:r>
      <w:r w:rsidRPr="002766A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IN" w:eastAsia="en-IN"/>
        </w:rPr>
        <w:t>Developer Settings</w:t>
      </w:r>
      <w:r w:rsidRPr="002766AD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 → </w:t>
      </w:r>
      <w:r w:rsidRPr="002766A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IN" w:eastAsia="en-IN"/>
        </w:rPr>
        <w:t>Personal Access Token</w:t>
      </w:r>
      <w:r w:rsidRPr="002766AD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 → </w:t>
      </w:r>
      <w:r w:rsidRPr="002766A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IN" w:eastAsia="en-IN"/>
        </w:rPr>
        <w:t>Tokens (classic)</w:t>
      </w:r>
      <w:r w:rsidRPr="002766AD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 → </w:t>
      </w:r>
      <w:r w:rsidRPr="002766A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IN" w:eastAsia="en-IN"/>
        </w:rPr>
        <w:t>Generate New Token</w:t>
      </w:r>
      <w:r w:rsidRPr="002766AD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 (Give your password) → </w:t>
      </w:r>
      <w:proofErr w:type="spellStart"/>
      <w:r w:rsidRPr="002766A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IN" w:eastAsia="en-IN"/>
        </w:rPr>
        <w:t>Fillup</w:t>
      </w:r>
      <w:proofErr w:type="spellEnd"/>
      <w:r w:rsidRPr="002766A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the form</w:t>
      </w:r>
      <w:r w:rsidRPr="002766AD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 → click </w:t>
      </w:r>
      <w:r w:rsidRPr="002766A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IN" w:eastAsia="en-IN"/>
        </w:rPr>
        <w:t>Generate token</w:t>
      </w:r>
      <w:r w:rsidRPr="002766AD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 → </w:t>
      </w:r>
      <w:r w:rsidRPr="002766A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IN" w:eastAsia="en-IN"/>
        </w:rPr>
        <w:t>Copy the generated Token</w:t>
      </w:r>
      <w:r w:rsidRPr="002766AD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, it will be something like ghp_sFhFsSHhTzMDreGRLjmks4Tzuzgthdvfsrta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</w:p>
    <w:p w14:paraId="17B4491B" w14:textId="1F2A8ACA" w:rsidR="002766AD" w:rsidRPr="002766AD" w:rsidRDefault="002766AD" w:rsidP="002766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lastRenderedPageBreak/>
        <w:t>Use this PAT code instead of Password as the Password authentication has been restricted since 2021</w:t>
      </w:r>
    </w:p>
    <w:p w14:paraId="524A9D19" w14:textId="1379B7E1" w:rsidR="002766AD" w:rsidRDefault="002766AD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3F8FE684" w14:textId="77777777" w:rsidR="002766AD" w:rsidRPr="00532868" w:rsidRDefault="002766AD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5D5A44CB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To https://github.com/TrishankV/Sem-6.git</w:t>
      </w:r>
    </w:p>
    <w:p w14:paraId="6B0E0678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r w:rsidRPr="00532868">
        <w:rPr>
          <w:rFonts w:ascii="Menlo" w:eastAsia="SimSun" w:hAnsi="Menlo" w:cs="Menlo"/>
          <w:color w:val="B42419"/>
          <w:lang w:val="en-GB" w:eastAsia="en-IN"/>
        </w:rPr>
        <w:t xml:space="preserve">! [rejected]       </w:t>
      </w: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main -&gt; main (fetch first)</w:t>
      </w:r>
    </w:p>
    <w:p w14:paraId="141B2AEC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B42419"/>
          <w:lang w:val="en-GB" w:eastAsia="en-IN"/>
        </w:rPr>
        <w:t>error: failed to push some refs to 'https://github.com/</w:t>
      </w:r>
      <w:proofErr w:type="spellStart"/>
      <w:r w:rsidRPr="00532868">
        <w:rPr>
          <w:rFonts w:ascii="Menlo" w:eastAsia="SimSun" w:hAnsi="Menlo" w:cs="Menlo"/>
          <w:color w:val="B42419"/>
          <w:lang w:val="en-GB" w:eastAsia="en-IN"/>
        </w:rPr>
        <w:t>TrishankV</w:t>
      </w:r>
      <w:proofErr w:type="spellEnd"/>
      <w:r w:rsidRPr="00532868">
        <w:rPr>
          <w:rFonts w:ascii="Menlo" w:eastAsia="SimSun" w:hAnsi="Menlo" w:cs="Menlo"/>
          <w:color w:val="B42419"/>
          <w:lang w:val="en-GB" w:eastAsia="en-IN"/>
        </w:rPr>
        <w:t>/Sem-6.git'</w:t>
      </w:r>
    </w:p>
    <w:p w14:paraId="714A66FD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>hint: Updates were rejected because the remote contains work that you do</w:t>
      </w:r>
    </w:p>
    <w:p w14:paraId="4E5DEE25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>hint: not have locally. This is usually caused by another repository pushing</w:t>
      </w:r>
    </w:p>
    <w:p w14:paraId="0485F390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>hint: to the same ref. You may want to first integrate the remote changes</w:t>
      </w:r>
    </w:p>
    <w:p w14:paraId="21DD80EE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>hint: (e.g., 'git pull ...') before pushing again.</w:t>
      </w:r>
    </w:p>
    <w:p w14:paraId="56FDF9EE" w14:textId="49A7E4FB" w:rsidR="00532868" w:rsidRPr="00532868" w:rsidRDefault="00532868" w:rsidP="00532868">
      <w:pPr>
        <w:spacing w:before="167" w:line="360" w:lineRule="auto"/>
        <w:ind w:right="98"/>
        <w:rPr>
          <w:rFonts w:ascii="Times New Roman" w:hAnsi="Times New Roman" w:cs="Times New Roman"/>
          <w:sz w:val="21"/>
          <w:szCs w:val="21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>hint: See the 'Note about fast-forwards' in 'git push --help' for details</w:t>
      </w:r>
    </w:p>
    <w:p w14:paraId="274C94E9" w14:textId="77777777" w:rsidR="00E91E81" w:rsidRPr="00532868" w:rsidRDefault="00E91E81" w:rsidP="00532868">
      <w:pPr>
        <w:spacing w:line="360" w:lineRule="auto"/>
        <w:jc w:val="right"/>
        <w:rPr>
          <w:rFonts w:ascii="Times New Roman" w:hAnsi="Times New Roman" w:cs="Times New Roman"/>
          <w:sz w:val="21"/>
          <w:szCs w:val="21"/>
        </w:rPr>
      </w:pPr>
    </w:p>
    <w:p w14:paraId="3EF6BFD8" w14:textId="77777777" w:rsidR="00532868" w:rsidRPr="00532868" w:rsidRDefault="00532868" w:rsidP="00532868">
      <w:pPr>
        <w:spacing w:line="360" w:lineRule="auto"/>
        <w:jc w:val="right"/>
        <w:rPr>
          <w:rFonts w:ascii="Times New Roman" w:hAnsi="Times New Roman" w:cs="Times New Roman"/>
          <w:sz w:val="21"/>
          <w:szCs w:val="21"/>
        </w:rPr>
      </w:pPr>
    </w:p>
    <w:p w14:paraId="4166E018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pull origin main</w:t>
      </w:r>
    </w:p>
    <w:p w14:paraId="22AFC42C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remote: Enumerating objects: 3, done.</w:t>
      </w:r>
    </w:p>
    <w:p w14:paraId="4C05A274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remote: Counting objects: 100% (3/3), done.</w:t>
      </w:r>
    </w:p>
    <w:p w14:paraId="0F360726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remote: Total 3 (delta 0), reused 0 (delta 0), pack-reused 0</w:t>
      </w:r>
    </w:p>
    <w:p w14:paraId="26BCE977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Unpacking objects: 100% (3/3), 891 bytes | 178.00 KiB/s, done.</w:t>
      </w:r>
    </w:p>
    <w:p w14:paraId="38553799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From https://github.com/TrishankV/Sem-6</w:t>
      </w:r>
    </w:p>
    <w:p w14:paraId="3842B95B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* branch            main       -&gt; FETCH_HEAD</w:t>
      </w:r>
    </w:p>
    <w:p w14:paraId="72CDAA8D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* [new branch]      main       -&gt; origin/main</w:t>
      </w:r>
    </w:p>
    <w:p w14:paraId="5714E2E6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>hint: You have divergent branches and need to specify how to reconcile them.</w:t>
      </w:r>
    </w:p>
    <w:p w14:paraId="57517F2C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>hint: You can do so by running one of the following commands sometime before</w:t>
      </w:r>
    </w:p>
    <w:p w14:paraId="6C88B138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>hint: your next pull:</w:t>
      </w:r>
    </w:p>
    <w:p w14:paraId="5303A34F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 xml:space="preserve">hint: </w:t>
      </w:r>
    </w:p>
    <w:p w14:paraId="4D9CF22D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 xml:space="preserve">hint:   git config </w:t>
      </w:r>
      <w:proofErr w:type="spellStart"/>
      <w:proofErr w:type="gramStart"/>
      <w:r w:rsidRPr="00532868">
        <w:rPr>
          <w:rFonts w:ascii="Menlo" w:eastAsia="SimSun" w:hAnsi="Menlo" w:cs="Menlo"/>
          <w:color w:val="9FA01C"/>
          <w:lang w:val="en-GB" w:eastAsia="en-IN"/>
        </w:rPr>
        <w:t>pull</w:t>
      </w:r>
      <w:proofErr w:type="gramEnd"/>
      <w:r w:rsidRPr="00532868">
        <w:rPr>
          <w:rFonts w:ascii="Menlo" w:eastAsia="SimSun" w:hAnsi="Menlo" w:cs="Menlo"/>
          <w:color w:val="9FA01C"/>
          <w:lang w:val="en-GB" w:eastAsia="en-IN"/>
        </w:rPr>
        <w:t>.rebase</w:t>
      </w:r>
      <w:proofErr w:type="spellEnd"/>
      <w:r w:rsidRPr="00532868">
        <w:rPr>
          <w:rFonts w:ascii="Menlo" w:eastAsia="SimSun" w:hAnsi="Menlo" w:cs="Menlo"/>
          <w:color w:val="9FA01C"/>
          <w:lang w:val="en-GB" w:eastAsia="en-IN"/>
        </w:rPr>
        <w:t xml:space="preserve"> false  # merge</w:t>
      </w:r>
    </w:p>
    <w:p w14:paraId="19039871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 xml:space="preserve">hint:   git config </w:t>
      </w:r>
      <w:proofErr w:type="spellStart"/>
      <w:proofErr w:type="gramStart"/>
      <w:r w:rsidRPr="00532868">
        <w:rPr>
          <w:rFonts w:ascii="Menlo" w:eastAsia="SimSun" w:hAnsi="Menlo" w:cs="Menlo"/>
          <w:color w:val="9FA01C"/>
          <w:lang w:val="en-GB" w:eastAsia="en-IN"/>
        </w:rPr>
        <w:t>pull</w:t>
      </w:r>
      <w:proofErr w:type="gramEnd"/>
      <w:r w:rsidRPr="00532868">
        <w:rPr>
          <w:rFonts w:ascii="Menlo" w:eastAsia="SimSun" w:hAnsi="Menlo" w:cs="Menlo"/>
          <w:color w:val="9FA01C"/>
          <w:lang w:val="en-GB" w:eastAsia="en-IN"/>
        </w:rPr>
        <w:t>.rebase</w:t>
      </w:r>
      <w:proofErr w:type="spellEnd"/>
      <w:r w:rsidRPr="00532868">
        <w:rPr>
          <w:rFonts w:ascii="Menlo" w:eastAsia="SimSun" w:hAnsi="Menlo" w:cs="Menlo"/>
          <w:color w:val="9FA01C"/>
          <w:lang w:val="en-GB" w:eastAsia="en-IN"/>
        </w:rPr>
        <w:t xml:space="preserve"> true   # rebase</w:t>
      </w:r>
    </w:p>
    <w:p w14:paraId="39FBF6B3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 xml:space="preserve">hint:   git config </w:t>
      </w:r>
      <w:proofErr w:type="spellStart"/>
      <w:proofErr w:type="gramStart"/>
      <w:r w:rsidRPr="00532868">
        <w:rPr>
          <w:rFonts w:ascii="Menlo" w:eastAsia="SimSun" w:hAnsi="Menlo" w:cs="Menlo"/>
          <w:color w:val="9FA01C"/>
          <w:lang w:val="en-GB" w:eastAsia="en-IN"/>
        </w:rPr>
        <w:t>pull</w:t>
      </w:r>
      <w:proofErr w:type="gramEnd"/>
      <w:r w:rsidRPr="00532868">
        <w:rPr>
          <w:rFonts w:ascii="Menlo" w:eastAsia="SimSun" w:hAnsi="Menlo" w:cs="Menlo"/>
          <w:color w:val="9FA01C"/>
          <w:lang w:val="en-GB" w:eastAsia="en-IN"/>
        </w:rPr>
        <w:t>.ff</w:t>
      </w:r>
      <w:proofErr w:type="spellEnd"/>
      <w:r w:rsidRPr="00532868">
        <w:rPr>
          <w:rFonts w:ascii="Menlo" w:eastAsia="SimSun" w:hAnsi="Menlo" w:cs="Menlo"/>
          <w:color w:val="9FA01C"/>
          <w:lang w:val="en-GB" w:eastAsia="en-IN"/>
        </w:rPr>
        <w:t xml:space="preserve"> only       # fast-forward only</w:t>
      </w:r>
    </w:p>
    <w:p w14:paraId="12340E17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 xml:space="preserve">hint: </w:t>
      </w:r>
    </w:p>
    <w:p w14:paraId="720D52C2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>hint: You can replace "git config" with "git config --global" to set a default</w:t>
      </w:r>
    </w:p>
    <w:p w14:paraId="042CC47B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lastRenderedPageBreak/>
        <w:t>hint: preference for all repositories. You can also pass --rebase, --no-rebase,</w:t>
      </w:r>
    </w:p>
    <w:p w14:paraId="447A5AA8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>hint: or --ff-only on the command line to override the configured default per</w:t>
      </w:r>
    </w:p>
    <w:p w14:paraId="24F4ACCF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>hint: invocation.</w:t>
      </w:r>
    </w:p>
    <w:p w14:paraId="06F67394" w14:textId="5D01F383" w:rsidR="00532868" w:rsidRPr="00532868" w:rsidRDefault="00532868" w:rsidP="00532868">
      <w:pPr>
        <w:spacing w:line="360" w:lineRule="auto"/>
        <w:jc w:val="right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fatal: Need to specify how to reconcile divergent branches.</w:t>
      </w:r>
    </w:p>
    <w:p w14:paraId="56D721EA" w14:textId="163CF556" w:rsidR="00532868" w:rsidRPr="00532868" w:rsidRDefault="00532868" w:rsidP="00532868">
      <w:pPr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7F72B44C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pull origin main --rebase</w:t>
      </w:r>
    </w:p>
    <w:p w14:paraId="6E7BBFF1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</w:p>
    <w:p w14:paraId="1C7F75F7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From https://github.com/TrishankV/Sem-6</w:t>
      </w:r>
    </w:p>
    <w:p w14:paraId="60DD507B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* branch            main       -&gt; FETCH_HEAD</w:t>
      </w:r>
    </w:p>
    <w:p w14:paraId="25657107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Successfully rebased and updated refs/heads/main.</w:t>
      </w:r>
    </w:p>
    <w:p w14:paraId="3FADD410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pull origin main            </w:t>
      </w:r>
    </w:p>
    <w:p w14:paraId="0AAD3E56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From https://github.com/TrishankV/Sem-6</w:t>
      </w:r>
    </w:p>
    <w:p w14:paraId="333D1886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* branch            main       -&gt; FETCH_HEAD</w:t>
      </w:r>
    </w:p>
    <w:p w14:paraId="49E297C2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Already up to date.</w:t>
      </w:r>
    </w:p>
    <w:p w14:paraId="14E4C778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 git push --set-upstream https://github.com/TrishankV/Sem-6.git main</w:t>
      </w:r>
    </w:p>
    <w:p w14:paraId="27C4FFD7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Enumerating objects: 7, done.</w:t>
      </w:r>
    </w:p>
    <w:p w14:paraId="4B97AC41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Counting objects: 100% (7/7), done.</w:t>
      </w:r>
    </w:p>
    <w:p w14:paraId="14B80897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Delta compression using up to 8 threads</w:t>
      </w:r>
    </w:p>
    <w:p w14:paraId="732E4D90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Compressing objects: 100% (4/4), done.</w:t>
      </w:r>
    </w:p>
    <w:p w14:paraId="52627CCE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Writing objects: 100% (6/6), 537 bytes | 537.00 KiB/s, done.</w:t>
      </w:r>
    </w:p>
    <w:p w14:paraId="275ACF77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Total 6 (delta 1), reused 0 (delta 0), pack-reused 0</w:t>
      </w:r>
    </w:p>
    <w:p w14:paraId="61D5DFE5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remote: Resolving deltas: 100% (1/1), done.</w:t>
      </w:r>
    </w:p>
    <w:p w14:paraId="64FB41F6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To https://github.com/TrishankV/Sem-6.git</w:t>
      </w:r>
    </w:p>
    <w:p w14:paraId="161E582E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  804b34c..a6cb554  main -&gt; main</w:t>
      </w:r>
    </w:p>
    <w:p w14:paraId="2529A013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branch 'main' set up to track 'https://github.com/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TrishankV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>/Sem-6.git/main'.</w:t>
      </w:r>
    </w:p>
    <w:p w14:paraId="48EEB7B1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pull</w:t>
      </w:r>
    </w:p>
    <w:p w14:paraId="0909E363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From https://github.com/TrishankV/Sem-6</w:t>
      </w:r>
    </w:p>
    <w:p w14:paraId="5B64F786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* branch            main       -&gt; FETCH_HEAD</w:t>
      </w:r>
    </w:p>
    <w:p w14:paraId="4B78B01D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Already up to date.</w:t>
      </w:r>
    </w:p>
    <w:p w14:paraId="7009199B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log --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oneline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</w:p>
    <w:p w14:paraId="28283DAE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>a6cb554 (</w:t>
      </w:r>
      <w:r w:rsidRPr="00532868">
        <w:rPr>
          <w:rFonts w:ascii="Menlo" w:eastAsia="SimSun" w:hAnsi="Menlo" w:cs="Menlo"/>
          <w:b/>
          <w:bCs/>
          <w:color w:val="2EAEBB"/>
          <w:lang w:val="en-GB" w:eastAsia="en-IN"/>
        </w:rPr>
        <w:t xml:space="preserve">HEAD -&gt; </w:t>
      </w:r>
      <w:r w:rsidRPr="00532868">
        <w:rPr>
          <w:rFonts w:ascii="Menlo" w:eastAsia="SimSun" w:hAnsi="Menlo" w:cs="Menlo"/>
          <w:b/>
          <w:bCs/>
          <w:color w:val="2FB41D"/>
          <w:lang w:val="en-GB" w:eastAsia="en-IN"/>
        </w:rPr>
        <w:t>main</w:t>
      </w:r>
      <w:r w:rsidRPr="00532868">
        <w:rPr>
          <w:rFonts w:ascii="Menlo" w:eastAsia="SimSun" w:hAnsi="Menlo" w:cs="Menlo"/>
          <w:color w:val="9FA01C"/>
          <w:lang w:val="en-GB" w:eastAsia="en-IN"/>
        </w:rPr>
        <w:t>)</w:t>
      </w: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Express Commit</w:t>
      </w:r>
    </w:p>
    <w:p w14:paraId="2AD3051E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>5a5ddbd</w:t>
      </w: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Express Commit</w:t>
      </w:r>
    </w:p>
    <w:p w14:paraId="7C781F9E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9FA01C"/>
          <w:lang w:val="en-GB" w:eastAsia="en-IN"/>
        </w:rPr>
        <w:t>804b34c (</w:t>
      </w:r>
      <w:r w:rsidRPr="00532868">
        <w:rPr>
          <w:rFonts w:ascii="Menlo" w:eastAsia="SimSun" w:hAnsi="Menlo" w:cs="Menlo"/>
          <w:b/>
          <w:bCs/>
          <w:color w:val="B42419"/>
          <w:lang w:val="en-GB" w:eastAsia="en-IN"/>
        </w:rPr>
        <w:t>origin/main</w:t>
      </w:r>
      <w:r w:rsidRPr="00532868">
        <w:rPr>
          <w:rFonts w:ascii="Menlo" w:eastAsia="SimSun" w:hAnsi="Menlo" w:cs="Menlo"/>
          <w:color w:val="9FA01C"/>
          <w:lang w:val="en-GB" w:eastAsia="en-IN"/>
        </w:rPr>
        <w:t>)</w:t>
      </w: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Initial commit</w:t>
      </w:r>
    </w:p>
    <w:p w14:paraId="2761FACB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fetch</w:t>
      </w:r>
    </w:p>
    <w:p w14:paraId="74DF041A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From https://github.com/TrishankV/Sem-6</w:t>
      </w:r>
    </w:p>
    <w:p w14:paraId="2AAD48CA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 xml:space="preserve"> * branch            main       -&gt; FETCH_HEAD</w:t>
      </w:r>
    </w:p>
    <w:p w14:paraId="54CE4439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lastRenderedPageBreak/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git merge</w:t>
      </w:r>
    </w:p>
    <w:p w14:paraId="081C2C8E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fatal: No remote-tracking branch for refs/heads/main from https://github.com/TrishankV/Sem-6.git</w:t>
      </w:r>
    </w:p>
    <w:p w14:paraId="3BE60200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gitties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 xml:space="preserve"> % cat a.py</w:t>
      </w:r>
    </w:p>
    <w:p w14:paraId="01E79F9B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x = "hello"</w:t>
      </w:r>
    </w:p>
    <w:p w14:paraId="2DE2BC79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y = "world"</w:t>
      </w:r>
    </w:p>
    <w:p w14:paraId="6E654C84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z = "!"</w:t>
      </w:r>
    </w:p>
    <w:p w14:paraId="3F355DA3" w14:textId="77777777" w:rsidR="00532868" w:rsidRPr="00532868" w:rsidRDefault="00532868" w:rsidP="00532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 w:eastAsia="en-IN"/>
        </w:rPr>
      </w:pPr>
      <w:r w:rsidRPr="00532868">
        <w:rPr>
          <w:rFonts w:ascii="Menlo" w:eastAsia="SimSun" w:hAnsi="Menlo" w:cs="Menlo"/>
          <w:color w:val="000000"/>
          <w:lang w:val="en-GB" w:eastAsia="en-IN"/>
        </w:rPr>
        <w:t>print(</w:t>
      </w:r>
      <w:proofErr w:type="spellStart"/>
      <w:r w:rsidRPr="00532868">
        <w:rPr>
          <w:rFonts w:ascii="Menlo" w:eastAsia="SimSun" w:hAnsi="Menlo" w:cs="Menlo"/>
          <w:color w:val="000000"/>
          <w:lang w:val="en-GB" w:eastAsia="en-IN"/>
        </w:rPr>
        <w:t>x+y+z</w:t>
      </w:r>
      <w:proofErr w:type="spellEnd"/>
      <w:r w:rsidRPr="00532868">
        <w:rPr>
          <w:rFonts w:ascii="Menlo" w:eastAsia="SimSun" w:hAnsi="Menlo" w:cs="Menlo"/>
          <w:color w:val="000000"/>
          <w:lang w:val="en-GB" w:eastAsia="en-IN"/>
        </w:rPr>
        <w:t>)</w:t>
      </w:r>
    </w:p>
    <w:p w14:paraId="6DC680C5" w14:textId="321D8882" w:rsidR="00E91E81" w:rsidRDefault="00647375">
      <w:pPr>
        <w:pStyle w:val="NormalWeb"/>
        <w:shd w:val="clear" w:color="auto" w:fill="FFFFFF"/>
        <w:spacing w:beforeAutospacing="0" w:after="315" w:afterAutospacing="0"/>
        <w:jc w:val="both"/>
        <w:textAlignment w:val="baseline"/>
        <w:rPr>
          <w:rFonts w:eastAsia="sans-serif"/>
          <w:color w:val="0A0A23"/>
          <w:shd w:val="clear" w:color="auto" w:fill="FFFFFF"/>
          <w:lang w:bidi="ar"/>
        </w:rPr>
      </w:pPr>
      <w:r w:rsidRPr="00647375">
        <w:rPr>
          <w:rFonts w:eastAsia="sans-serif"/>
          <w:color w:val="0A0A23"/>
          <w:shd w:val="clear" w:color="auto" w:fill="FFFFFF"/>
          <w:lang w:bidi="ar"/>
        </w:rPr>
        <w:drawing>
          <wp:inline distT="0" distB="0" distL="0" distR="0" wp14:anchorId="3AA4FD16" wp14:editId="29254261">
            <wp:extent cx="5959006" cy="1286359"/>
            <wp:effectExtent l="0" t="0" r="0" b="0"/>
            <wp:docPr id="8754987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98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402" cy="130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C1DD" w14:textId="61BBFE92" w:rsidR="00647375" w:rsidRDefault="00647375">
      <w:pPr>
        <w:pStyle w:val="NormalWeb"/>
        <w:shd w:val="clear" w:color="auto" w:fill="FFFFFF"/>
        <w:spacing w:beforeAutospacing="0" w:after="315" w:afterAutospacing="0"/>
        <w:jc w:val="both"/>
        <w:textAlignment w:val="baseline"/>
        <w:rPr>
          <w:rFonts w:eastAsia="sans-serif"/>
          <w:color w:val="0A0A23"/>
          <w:shd w:val="clear" w:color="auto" w:fill="FFFFFF"/>
          <w:lang w:bidi="ar"/>
        </w:rPr>
      </w:pPr>
    </w:p>
    <w:p w14:paraId="0422053A" w14:textId="7F3FA535" w:rsidR="00647375" w:rsidRDefault="00647375">
      <w:pPr>
        <w:pStyle w:val="NormalWeb"/>
        <w:shd w:val="clear" w:color="auto" w:fill="FFFFFF"/>
        <w:spacing w:beforeAutospacing="0" w:after="315" w:afterAutospacing="0"/>
        <w:jc w:val="both"/>
        <w:textAlignment w:val="baseline"/>
        <w:rPr>
          <w:rFonts w:eastAsia="sans-serif"/>
          <w:color w:val="0A0A23"/>
          <w:shd w:val="clear" w:color="auto" w:fill="FFFFFF"/>
          <w:lang w:bidi="ar"/>
        </w:rPr>
      </w:pPr>
      <w:r w:rsidRPr="00647375">
        <w:rPr>
          <w:rFonts w:eastAsia="sans-serif"/>
          <w:color w:val="0A0A23"/>
          <w:shd w:val="clear" w:color="auto" w:fill="FFFFFF"/>
          <w:lang w:bidi="ar"/>
        </w:rPr>
        <w:drawing>
          <wp:inline distT="0" distB="0" distL="0" distR="0" wp14:anchorId="47B1D50B" wp14:editId="1954AC2B">
            <wp:extent cx="5274310" cy="3456940"/>
            <wp:effectExtent l="0" t="0" r="0" b="0"/>
            <wp:docPr id="488389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89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375"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FD7FB" w14:textId="77777777" w:rsidR="0012592E" w:rsidRDefault="0012592E">
      <w:r>
        <w:separator/>
      </w:r>
    </w:p>
  </w:endnote>
  <w:endnote w:type="continuationSeparator" w:id="0">
    <w:p w14:paraId="5970A7EE" w14:textId="77777777" w:rsidR="0012592E" w:rsidRDefault="00125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20B0604020202020204"/>
    <w:charset w:val="00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ans-serif">
    <w:altName w:val="Segoe Print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9DF6" w14:textId="77777777" w:rsidR="00E91E81" w:rsidRDefault="00E91E8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902BA" w14:textId="77777777" w:rsidR="0012592E" w:rsidRDefault="0012592E">
      <w:r>
        <w:separator/>
      </w:r>
    </w:p>
  </w:footnote>
  <w:footnote w:type="continuationSeparator" w:id="0">
    <w:p w14:paraId="23C111A5" w14:textId="77777777" w:rsidR="0012592E" w:rsidRDefault="00125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)"/>
      <w:lvlJc w:val="left"/>
      <w:pPr>
        <w:ind w:left="13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64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89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7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358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2" w:hanging="23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5" w:hanging="2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7" w:hanging="2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0" w:hanging="2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3" w:hanging="2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5" w:hanging="2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8" w:hanging="2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1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358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2" w:hanging="23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5" w:hanging="2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7" w:hanging="2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0" w:hanging="2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3" w:hanging="2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5" w:hanging="2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8" w:hanging="2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1" w:hanging="238"/>
      </w:pPr>
      <w:rPr>
        <w:rFonts w:hint="default"/>
        <w:lang w:val="en-US" w:eastAsia="en-US" w:bidi="ar-SA"/>
      </w:rPr>
    </w:lvl>
  </w:abstractNum>
  <w:num w:numId="1" w16cid:durableId="1510214016">
    <w:abstractNumId w:val="1"/>
  </w:num>
  <w:num w:numId="2" w16cid:durableId="2075465464">
    <w:abstractNumId w:val="2"/>
  </w:num>
  <w:num w:numId="3" w16cid:durableId="204525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F24157"/>
    <w:rsid w:val="0012592E"/>
    <w:rsid w:val="002766AD"/>
    <w:rsid w:val="00532868"/>
    <w:rsid w:val="005E7597"/>
    <w:rsid w:val="00647375"/>
    <w:rsid w:val="00E91E81"/>
    <w:rsid w:val="00F81A14"/>
    <w:rsid w:val="32D5556C"/>
    <w:rsid w:val="37F24157"/>
    <w:rsid w:val="3EC91ED8"/>
    <w:rsid w:val="441534D7"/>
    <w:rsid w:val="7683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674C8"/>
  <w15:docId w15:val="{74ECC2C9-2866-4A38-AF1E-970C8967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2868"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32"/>
      <w:szCs w:val="32"/>
      <w:lang w:eastAsia="en-US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1"/>
    <w:qFormat/>
    <w:pPr>
      <w:ind w:left="946" w:hanging="360"/>
    </w:pPr>
    <w:rPr>
      <w:rFonts w:ascii="Times New Roman" w:eastAsia="Times New Roman" w:hAnsi="Times New Roman" w:cs="Times New Roman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32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vashika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.email=tvashikar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DMCE</dc:creator>
  <cp:lastModifiedBy>Microsoft Office User</cp:lastModifiedBy>
  <cp:revision>2</cp:revision>
  <dcterms:created xsi:type="dcterms:W3CDTF">2024-01-26T08:50:00Z</dcterms:created>
  <dcterms:modified xsi:type="dcterms:W3CDTF">2024-01-26T08:50:00Z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765EAFCDD261488B887F963A01773704_11</vt:lpwstr>
  </property>
</Properties>
</file>